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8EDD" w14:textId="77777777" w:rsidR="00172A92" w:rsidRDefault="00A05530">
      <w:pPr>
        <w:pStyle w:val="Heading1"/>
      </w:pPr>
      <w:r>
        <w:t>CONTRACT DE VÂNZARE-CUMPĂRARE</w:t>
      </w:r>
    </w:p>
    <w:p w14:paraId="71D997CA" w14:textId="77777777" w:rsidR="00172A92" w:rsidRDefault="00172A92"/>
    <w:p w14:paraId="12EE1FF9" w14:textId="19208D54" w:rsidR="00172A92" w:rsidRDefault="00A05530">
      <w:proofErr w:type="spellStart"/>
      <w:r>
        <w:t>Între</w:t>
      </w:r>
      <w:proofErr w:type="spellEnd"/>
      <w:r>
        <w:t xml:space="preserve"> </w:t>
      </w:r>
      <w:proofErr w:type="spellStart"/>
      <w:r>
        <w:t>subsemnații</w:t>
      </w:r>
      <w:proofErr w:type="spellEnd"/>
      <w:r>
        <w:t>:</w:t>
      </w:r>
    </w:p>
    <w:p w14:paraId="56FD7D5B" w14:textId="07435B41" w:rsidR="00A05530" w:rsidRDefault="00A05530">
      <w:r>
        <w:t>[</w:t>
      </w:r>
      <w:proofErr w:type="spellStart"/>
      <w:r w:rsidR="00F57D5B" w:rsidRPr="00F57D5B">
        <w:t>seller_last_name</w:t>
      </w:r>
      <w:proofErr w:type="spellEnd"/>
      <w:r>
        <w:t>]</w:t>
      </w:r>
      <w:r w:rsidR="00F57D5B">
        <w:t xml:space="preserve"> [</w:t>
      </w:r>
      <w:proofErr w:type="spellStart"/>
      <w:r w:rsidR="00F57D5B" w:rsidRPr="00F57D5B">
        <w:t>seller_first_name</w:t>
      </w:r>
      <w:proofErr w:type="spellEnd"/>
      <w:r w:rsidR="00F57D5B">
        <w:t>]</w:t>
      </w:r>
      <w:r>
        <w:t xml:space="preserve">, cu </w:t>
      </w:r>
      <w:proofErr w:type="spellStart"/>
      <w:r>
        <w:t>domiciliu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[</w:t>
      </w:r>
      <w:proofErr w:type="spellStart"/>
      <w:r w:rsidR="00F57D5B" w:rsidRPr="00F57D5B">
        <w:t>seller_address</w:t>
      </w:r>
      <w:proofErr w:type="spellEnd"/>
      <w:proofErr w:type="gramStart"/>
      <w:r>
        <w:t>]</w:t>
      </w:r>
      <w:r w:rsidR="0094338C">
        <w:t xml:space="preserve"> </w:t>
      </w:r>
      <w:r>
        <w:t>,</w:t>
      </w:r>
      <w:proofErr w:type="gram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de </w:t>
      </w:r>
      <w:proofErr w:type="spellStart"/>
      <w:r>
        <w:t>vânzător</w:t>
      </w:r>
      <w:proofErr w:type="spellEnd"/>
      <w:r>
        <w:t>/</w:t>
      </w:r>
      <w:proofErr w:type="spellStart"/>
      <w:r>
        <w:t>vânzătoare</w:t>
      </w:r>
      <w:proofErr w:type="spellEnd"/>
      <w:r>
        <w:t xml:space="preserve">, </w:t>
      </w:r>
    </w:p>
    <w:p w14:paraId="34732751" w14:textId="03787BE3" w:rsidR="00172A92" w:rsidRDefault="00A05530">
      <w:proofErr w:type="spellStart"/>
      <w:r>
        <w:t>și</w:t>
      </w:r>
      <w:proofErr w:type="spellEnd"/>
    </w:p>
    <w:p w14:paraId="704194A9" w14:textId="45BF328C" w:rsidR="00172A92" w:rsidRDefault="00A05530">
      <w:r>
        <w:t>[</w:t>
      </w:r>
      <w:proofErr w:type="spellStart"/>
      <w:r w:rsidR="00F57D5B" w:rsidRPr="00F57D5B">
        <w:t>buyer_last_name</w:t>
      </w:r>
      <w:proofErr w:type="spellEnd"/>
      <w:r>
        <w:t>]</w:t>
      </w:r>
      <w:r w:rsidR="00F57D5B">
        <w:t xml:space="preserve"> [</w:t>
      </w:r>
      <w:proofErr w:type="spellStart"/>
      <w:r w:rsidR="00F57D5B" w:rsidRPr="00F57D5B">
        <w:t>buyer_first_name</w:t>
      </w:r>
      <w:proofErr w:type="spellEnd"/>
      <w:r w:rsidR="00F57D5B">
        <w:t>]</w:t>
      </w:r>
      <w:r>
        <w:t xml:space="preserve">, cu </w:t>
      </w:r>
      <w:proofErr w:type="spellStart"/>
      <w:r>
        <w:t>domiciliu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[</w:t>
      </w:r>
      <w:proofErr w:type="spellStart"/>
      <w:r w:rsidR="00F57D5B" w:rsidRPr="00F57D5B">
        <w:t>buyer_address</w:t>
      </w:r>
      <w:proofErr w:type="spellEnd"/>
      <w:r>
        <w:t xml:space="preserve">],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de </w:t>
      </w:r>
      <w:proofErr w:type="spellStart"/>
      <w:r>
        <w:t>cumpărător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intervenit</w:t>
      </w:r>
      <w:proofErr w:type="spellEnd"/>
      <w:r>
        <w:t xml:space="preserve"> </w:t>
      </w:r>
      <w:proofErr w:type="spellStart"/>
      <w:r>
        <w:t>prezentul</w:t>
      </w:r>
      <w:proofErr w:type="spellEnd"/>
      <w:r>
        <w:t xml:space="preserve"> contract de </w:t>
      </w:r>
      <w:proofErr w:type="spellStart"/>
      <w:r>
        <w:t>vânzare-cumpărare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>:</w:t>
      </w:r>
    </w:p>
    <w:p w14:paraId="09908956" w14:textId="5A21F59A" w:rsidR="00172A92" w:rsidRDefault="00A05530">
      <w:proofErr w:type="spellStart"/>
      <w:r>
        <w:t>Noi</w:t>
      </w:r>
      <w:proofErr w:type="spellEnd"/>
      <w:r>
        <w:t xml:space="preserve">, </w:t>
      </w:r>
      <w:r w:rsidR="00C14788">
        <w:t>[</w:t>
      </w:r>
      <w:proofErr w:type="spellStart"/>
      <w:r w:rsidR="00C14788" w:rsidRPr="00F57D5B">
        <w:t>seller_last_name</w:t>
      </w:r>
      <w:proofErr w:type="spellEnd"/>
      <w:r w:rsidR="00C14788">
        <w:t>] [</w:t>
      </w:r>
      <w:proofErr w:type="spellStart"/>
      <w:r w:rsidR="00C14788" w:rsidRPr="00F57D5B">
        <w:t>seller_first_name</w:t>
      </w:r>
      <w:proofErr w:type="spellEnd"/>
      <w:r w:rsidR="00C14788">
        <w:t>]</w:t>
      </w:r>
      <w:r>
        <w:t xml:space="preserve">, </w:t>
      </w:r>
      <w:proofErr w:type="spellStart"/>
      <w:r>
        <w:t>vindem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r w:rsidR="00C14788">
        <w:t>[</w:t>
      </w:r>
      <w:proofErr w:type="spellStart"/>
      <w:r w:rsidR="00C14788" w:rsidRPr="00F57D5B">
        <w:t>buyer_last_name</w:t>
      </w:r>
      <w:proofErr w:type="spellEnd"/>
      <w:r w:rsidR="00C14788">
        <w:t>] [</w:t>
      </w:r>
      <w:proofErr w:type="spellStart"/>
      <w:r w:rsidR="00C14788" w:rsidRPr="00F57D5B">
        <w:t>buyer_first_name</w:t>
      </w:r>
      <w:proofErr w:type="spellEnd"/>
      <w:r w:rsidR="00C14788">
        <w:t>]</w:t>
      </w:r>
      <w:r>
        <w:t xml:space="preserve">, </w:t>
      </w:r>
      <w:proofErr w:type="spellStart"/>
      <w:r w:rsidR="00C14788">
        <w:t>imobil</w:t>
      </w:r>
      <w:proofErr w:type="spellEnd"/>
      <w:r>
        <w:t xml:space="preserve"> nr. [</w:t>
      </w:r>
      <w:proofErr w:type="spellStart"/>
      <w:r w:rsidR="00C14788" w:rsidRPr="00C14788">
        <w:t>apartment_number</w:t>
      </w:r>
      <w:proofErr w:type="spellEnd"/>
      <w:r>
        <w:t xml:space="preserve">], </w:t>
      </w:r>
      <w:proofErr w:type="spellStart"/>
      <w:r>
        <w:t>situată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imobilul</w:t>
      </w:r>
      <w:proofErr w:type="spellEnd"/>
      <w:r>
        <w:t>-bloc [</w:t>
      </w:r>
      <w:proofErr w:type="spellStart"/>
      <w:r w:rsidR="00C14788" w:rsidRPr="00C14788">
        <w:t>building_name</w:t>
      </w:r>
      <w:proofErr w:type="spellEnd"/>
      <w:r>
        <w:t>], sc. [</w:t>
      </w:r>
      <w:r w:rsidR="00C14788" w:rsidRPr="00C14788">
        <w:t>staircase</w:t>
      </w:r>
      <w:r>
        <w:t>], et. [</w:t>
      </w:r>
      <w:r w:rsidR="00C14788" w:rsidRPr="00C14788">
        <w:t>floor</w:t>
      </w:r>
      <w:r>
        <w:t>] din [</w:t>
      </w:r>
      <w:r w:rsidR="00C14788" w:rsidRPr="00C14788">
        <w:t>city</w:t>
      </w:r>
      <w:r>
        <w:t>], str. [</w:t>
      </w:r>
      <w:proofErr w:type="spellStart"/>
      <w:r w:rsidR="00C14788" w:rsidRPr="00C14788">
        <w:t>street_name</w:t>
      </w:r>
      <w:proofErr w:type="spellEnd"/>
      <w:r>
        <w:t>], nr. [</w:t>
      </w:r>
      <w:proofErr w:type="spellStart"/>
      <w:r w:rsidR="00C14788" w:rsidRPr="00C14788">
        <w:t>street_number</w:t>
      </w:r>
      <w:proofErr w:type="spellEnd"/>
      <w:r>
        <w:t xml:space="preserve">], </w:t>
      </w:r>
      <w:proofErr w:type="spellStart"/>
      <w:r>
        <w:t>compusă</w:t>
      </w:r>
      <w:proofErr w:type="spellEnd"/>
      <w:r>
        <w:t xml:space="preserve"> din </w:t>
      </w:r>
      <w:proofErr w:type="spellStart"/>
      <w:r>
        <w:t>o</w:t>
      </w:r>
      <w:proofErr w:type="spellEnd"/>
      <w:r>
        <w:t xml:space="preserve"> </w:t>
      </w:r>
      <w:proofErr w:type="spellStart"/>
      <w:r>
        <w:t>cameră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dependințe</w:t>
      </w:r>
      <w:proofErr w:type="spellEnd"/>
      <w:r>
        <w:t xml:space="preserve">.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suprafața</w:t>
      </w:r>
      <w:proofErr w:type="spellEnd"/>
      <w:r>
        <w:t xml:space="preserve"> de [</w:t>
      </w:r>
      <w:proofErr w:type="spellStart"/>
      <w:r w:rsidR="00C14788" w:rsidRPr="00C14788">
        <w:t>land_area</w:t>
      </w:r>
      <w:proofErr w:type="spellEnd"/>
      <w:r>
        <w:t xml:space="preserve">] </w:t>
      </w:r>
      <w:proofErr w:type="spellStart"/>
      <w:r>
        <w:t>mp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 </w:t>
      </w:r>
      <w:proofErr w:type="spellStart"/>
      <w:r>
        <w:t>atribuit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folosință</w:t>
      </w:r>
      <w:proofErr w:type="spellEnd"/>
      <w:r>
        <w:t>,</w:t>
      </w:r>
      <w:r w:rsidR="00C14788">
        <w:t xml:space="preserve"> </w:t>
      </w:r>
      <w:r>
        <w:t xml:space="preserve">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indiviză</w:t>
      </w:r>
      <w:proofErr w:type="spellEnd"/>
      <w:r>
        <w:t xml:space="preserve"> din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dependințele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care </w:t>
      </w:r>
      <w:proofErr w:type="spellStart"/>
      <w:r>
        <w:t>prin</w:t>
      </w:r>
      <w:proofErr w:type="spellEnd"/>
      <w:r>
        <w:t xml:space="preserve"> natura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destinația</w:t>
      </w:r>
      <w:proofErr w:type="spellEnd"/>
      <w:r>
        <w:t xml:space="preserve"> lor sunt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folosința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coproprietarilor</w:t>
      </w:r>
      <w:proofErr w:type="spellEnd"/>
      <w:r>
        <w:t>.</w:t>
      </w:r>
    </w:p>
    <w:p w14:paraId="3E4D0391" w14:textId="3B211842" w:rsidR="00172A92" w:rsidRDefault="00A05530">
      <w:proofErr w:type="spellStart"/>
      <w:r>
        <w:t>Intrarea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posesia</w:t>
      </w:r>
      <w:proofErr w:type="spellEnd"/>
      <w:r>
        <w:t xml:space="preserve"> </w:t>
      </w:r>
      <w:proofErr w:type="spellStart"/>
      <w:r>
        <w:t>imobilului</w:t>
      </w:r>
      <w:proofErr w:type="spellEnd"/>
      <w:r>
        <w:t xml:space="preserve"> de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are loc din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autentificării</w:t>
      </w:r>
      <w:proofErr w:type="spellEnd"/>
      <w:r>
        <w:t xml:space="preserve"> </w:t>
      </w:r>
      <w:proofErr w:type="spellStart"/>
      <w:r>
        <w:t>contractului</w:t>
      </w:r>
      <w:proofErr w:type="spellEnd"/>
      <w:r>
        <w:t xml:space="preserve"> de </w:t>
      </w:r>
      <w:proofErr w:type="spellStart"/>
      <w:r>
        <w:t>vânzare-cumpărare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formalitate</w:t>
      </w:r>
      <w:proofErr w:type="spellEnd"/>
      <w:r>
        <w:t>.</w:t>
      </w:r>
    </w:p>
    <w:p w14:paraId="55CC396F" w14:textId="7FAC60D5" w:rsidR="00A05530" w:rsidRDefault="00A05530">
      <w:proofErr w:type="spellStart"/>
      <w:r>
        <w:t>Imobilul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înstrăinează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scoas</w:t>
      </w:r>
      <w:proofErr w:type="spellEnd"/>
      <w:r>
        <w:t xml:space="preserve"> din </w:t>
      </w:r>
      <w:proofErr w:type="spellStart"/>
      <w:r>
        <w:t>circuitul</w:t>
      </w:r>
      <w:proofErr w:type="spellEnd"/>
      <w:r>
        <w:t xml:space="preserve"> civil,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grevată</w:t>
      </w:r>
      <w:proofErr w:type="spellEnd"/>
      <w:r>
        <w:t xml:space="preserve"> de </w:t>
      </w:r>
      <w:proofErr w:type="spellStart"/>
      <w:r>
        <w:t>sarcini</w:t>
      </w:r>
      <w:proofErr w:type="spellEnd"/>
      <w:r>
        <w:t xml:space="preserve">, </w:t>
      </w:r>
      <w:proofErr w:type="spellStart"/>
      <w:r>
        <w:t>garantând</w:t>
      </w:r>
      <w:proofErr w:type="spellEnd"/>
      <w:r>
        <w:t xml:space="preserve"> pe </w:t>
      </w:r>
      <w:proofErr w:type="spellStart"/>
      <w:r>
        <w:t>cumpărător</w:t>
      </w:r>
      <w:proofErr w:type="spellEnd"/>
      <w:r>
        <w:t xml:space="preserve"> de </w:t>
      </w:r>
      <w:proofErr w:type="spellStart"/>
      <w:r>
        <w:t>răspunderea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evicțiunea</w:t>
      </w:r>
      <w:proofErr w:type="spellEnd"/>
      <w:r>
        <w:t xml:space="preserve"> </w:t>
      </w:r>
      <w:proofErr w:type="spellStart"/>
      <w:r>
        <w:t>prevăzută</w:t>
      </w:r>
      <w:proofErr w:type="spellEnd"/>
      <w:r>
        <w:t xml:space="preserve"> de art. 1337 Cod </w:t>
      </w:r>
      <w:proofErr w:type="spellStart"/>
      <w:proofErr w:type="gramStart"/>
      <w:r>
        <w:t>civil,precum</w:t>
      </w:r>
      <w:proofErr w:type="spellEnd"/>
      <w:proofErr w:type="gram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înstrăinat</w:t>
      </w:r>
      <w:proofErr w:type="spellEnd"/>
      <w:r>
        <w:t xml:space="preserve"> </w:t>
      </w:r>
      <w:proofErr w:type="spellStart"/>
      <w:r>
        <w:t>altei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, sub </w:t>
      </w:r>
      <w:proofErr w:type="spellStart"/>
      <w:r>
        <w:t>sancțiune</w:t>
      </w:r>
      <w:proofErr w:type="spellEnd"/>
      <w:r>
        <w:t xml:space="preserve"> </w:t>
      </w:r>
      <w:proofErr w:type="spellStart"/>
      <w:r>
        <w:t>penală</w:t>
      </w:r>
      <w:proofErr w:type="spellEnd"/>
      <w:r>
        <w:t>.</w:t>
      </w:r>
    </w:p>
    <w:p w14:paraId="2636A30D" w14:textId="462389BC" w:rsidR="00172A92" w:rsidRDefault="00A05530" w:rsidP="00A05530">
      <w:proofErr w:type="spellStart"/>
      <w:r>
        <w:t>Impozitele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taxele</w:t>
      </w:r>
      <w:proofErr w:type="spellEnd"/>
      <w:r>
        <w:t xml:space="preserve"> </w:t>
      </w:r>
      <w:proofErr w:type="spellStart"/>
      <w:r>
        <w:t>datorate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stat de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natură</w:t>
      </w:r>
      <w:proofErr w:type="spellEnd"/>
      <w:r>
        <w:t xml:space="preserve"> sunt </w:t>
      </w:r>
      <w:proofErr w:type="spellStart"/>
      <w:r>
        <w:t>achitate</w:t>
      </w:r>
      <w:proofErr w:type="spellEnd"/>
      <w:r>
        <w:t xml:space="preserve"> de mine, </w:t>
      </w:r>
      <w:proofErr w:type="spellStart"/>
      <w:r>
        <w:t>vânzătoare</w:t>
      </w:r>
      <w:proofErr w:type="spellEnd"/>
      <w:r>
        <w:t xml:space="preserve">,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azi</w:t>
      </w:r>
      <w:proofErr w:type="spellEnd"/>
      <w:r>
        <w:t xml:space="preserve">, data </w:t>
      </w:r>
      <w:proofErr w:type="spellStart"/>
      <w:r>
        <w:t>autentificării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de la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privesc</w:t>
      </w:r>
      <w:proofErr w:type="spellEnd"/>
      <w:r>
        <w:t xml:space="preserve"> pe </w:t>
      </w:r>
      <w:proofErr w:type="spellStart"/>
      <w:r>
        <w:t>cumpărător</w:t>
      </w:r>
      <w:proofErr w:type="spellEnd"/>
      <w:r>
        <w:t xml:space="preserve"> care </w:t>
      </w:r>
      <w:proofErr w:type="spellStart"/>
      <w:r>
        <w:t>suportă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ocazionate</w:t>
      </w:r>
      <w:proofErr w:type="spellEnd"/>
      <w:r>
        <w:t xml:space="preserve"> cu </w:t>
      </w:r>
      <w:proofErr w:type="spellStart"/>
      <w:r>
        <w:t>perfectarea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14:paraId="128C7377" w14:textId="69375D03" w:rsidR="00172A92" w:rsidRDefault="00A05530">
      <w:proofErr w:type="spellStart"/>
      <w:r>
        <w:t>Prețul</w:t>
      </w:r>
      <w:proofErr w:type="spellEnd"/>
      <w:r>
        <w:t xml:space="preserve"> </w:t>
      </w:r>
      <w:proofErr w:type="spellStart"/>
      <w:r>
        <w:t>vânzării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[</w:t>
      </w:r>
      <w:proofErr w:type="spellStart"/>
      <w:r w:rsidR="00C14788" w:rsidRPr="00C14788">
        <w:t>sale_price</w:t>
      </w:r>
      <w:proofErr w:type="spellEnd"/>
      <w:r>
        <w:t xml:space="preserve">] lei, pe care </w:t>
      </w:r>
      <w:proofErr w:type="spellStart"/>
      <w:r>
        <w:t>i</w:t>
      </w:r>
      <w:proofErr w:type="spellEnd"/>
      <w:r>
        <w:t xml:space="preserve">-am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întregime</w:t>
      </w:r>
      <w:proofErr w:type="spellEnd"/>
      <w:r>
        <w:t xml:space="preserve"> de la </w:t>
      </w:r>
      <w:proofErr w:type="spellStart"/>
      <w:r>
        <w:t>cumpărător</w:t>
      </w:r>
      <w:proofErr w:type="spellEnd"/>
      <w:r>
        <w:t xml:space="preserve"> </w:t>
      </w:r>
      <w:proofErr w:type="spellStart"/>
      <w:r>
        <w:t>astăzi</w:t>
      </w:r>
      <w:proofErr w:type="spellEnd"/>
      <w:r>
        <w:t xml:space="preserve">, data </w:t>
      </w:r>
      <w:proofErr w:type="spellStart"/>
      <w:r>
        <w:t>autentificării</w:t>
      </w:r>
      <w:proofErr w:type="spellEnd"/>
      <w:r>
        <w:t xml:space="preserve"> </w:t>
      </w:r>
      <w:proofErr w:type="spellStart"/>
      <w:r>
        <w:t>contractului</w:t>
      </w:r>
      <w:proofErr w:type="spellEnd"/>
      <w:r>
        <w:t xml:space="preserve"> de </w:t>
      </w:r>
      <w:proofErr w:type="spellStart"/>
      <w:r>
        <w:t>vânzare-cumpărare</w:t>
      </w:r>
      <w:proofErr w:type="spellEnd"/>
      <w:r>
        <w:t>.</w:t>
      </w:r>
    </w:p>
    <w:p w14:paraId="31365600" w14:textId="1238FECF" w:rsidR="00172A92" w:rsidRDefault="00A05530">
      <w:r>
        <w:t>Eu, [</w:t>
      </w:r>
      <w:proofErr w:type="spellStart"/>
      <w:r w:rsidR="00C14788" w:rsidRPr="00C14788">
        <w:t>buyer_last_name</w:t>
      </w:r>
      <w:proofErr w:type="spellEnd"/>
      <w:r>
        <w:t>]</w:t>
      </w:r>
      <w:r w:rsidR="00C14788">
        <w:t xml:space="preserve"> [</w:t>
      </w:r>
      <w:proofErr w:type="spellStart"/>
      <w:r w:rsidR="00C14788" w:rsidRPr="00C14788">
        <w:t>buyer_first_name</w:t>
      </w:r>
      <w:proofErr w:type="spellEnd"/>
      <w:r w:rsidR="00C14788">
        <w:t>]</w:t>
      </w:r>
      <w:r>
        <w:t xml:space="preserve">, am </w:t>
      </w:r>
      <w:proofErr w:type="spellStart"/>
      <w:r>
        <w:t>cumpărat</w:t>
      </w:r>
      <w:proofErr w:type="spellEnd"/>
      <w:r>
        <w:t xml:space="preserve"> de la [</w:t>
      </w:r>
      <w:proofErr w:type="spellStart"/>
      <w:r w:rsidR="00C14788" w:rsidRPr="00C14788">
        <w:t>seller_last_name</w:t>
      </w:r>
      <w:proofErr w:type="spellEnd"/>
      <w:r>
        <w:t>]</w:t>
      </w:r>
      <w:r w:rsidR="00C14788">
        <w:t xml:space="preserve"> [</w:t>
      </w:r>
      <w:proofErr w:type="spellStart"/>
      <w:r w:rsidR="00C14788" w:rsidRPr="00C14788">
        <w:t>seller_first_name</w:t>
      </w:r>
      <w:proofErr w:type="spellEnd"/>
      <w:r w:rsidR="00C14788">
        <w:t>]</w:t>
      </w:r>
      <w:r>
        <w:t xml:space="preserve">, </w:t>
      </w:r>
      <w:proofErr w:type="spellStart"/>
      <w:r>
        <w:t>imobilul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sus, cu </w:t>
      </w:r>
      <w:proofErr w:type="spellStart"/>
      <w:r>
        <w:t>prețul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condițiile</w:t>
      </w:r>
      <w:proofErr w:type="spellEnd"/>
      <w:r>
        <w:t xml:space="preserve"> </w:t>
      </w:r>
      <w:proofErr w:type="spellStart"/>
      <w:r>
        <w:t>menționate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act, cu care sunt de </w:t>
      </w:r>
      <w:proofErr w:type="spellStart"/>
      <w:r>
        <w:t>acord</w:t>
      </w:r>
      <w:proofErr w:type="spellEnd"/>
      <w:r>
        <w:t>.</w:t>
      </w:r>
    </w:p>
    <w:p w14:paraId="427781CE" w14:textId="60C5A38F" w:rsidR="00172A92" w:rsidRDefault="00A05530">
      <w:proofErr w:type="spellStart"/>
      <w:r>
        <w:t>Cunosc</w:t>
      </w:r>
      <w:proofErr w:type="spellEnd"/>
      <w:r>
        <w:t xml:space="preserve"> </w:t>
      </w:r>
      <w:proofErr w:type="spellStart"/>
      <w:r>
        <w:t>situația</w:t>
      </w:r>
      <w:proofErr w:type="spellEnd"/>
      <w:r>
        <w:t xml:space="preserve"> </w:t>
      </w:r>
      <w:proofErr w:type="spellStart"/>
      <w:r>
        <w:t>juridică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acesteia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arătată</w:t>
      </w:r>
      <w:proofErr w:type="spellEnd"/>
      <w:r>
        <w:t xml:space="preserve"> de </w:t>
      </w:r>
      <w:proofErr w:type="spellStart"/>
      <w:r>
        <w:t>vânzătoare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o </w:t>
      </w:r>
      <w:proofErr w:type="spellStart"/>
      <w:r>
        <w:t>exonera</w:t>
      </w:r>
      <w:proofErr w:type="spellEnd"/>
      <w:r>
        <w:t xml:space="preserve"> de </w:t>
      </w:r>
      <w:proofErr w:type="spellStart"/>
      <w:r>
        <w:t>răspunderea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evicțiunea</w:t>
      </w:r>
      <w:proofErr w:type="spellEnd"/>
      <w:r>
        <w:t xml:space="preserve"> </w:t>
      </w:r>
      <w:proofErr w:type="spellStart"/>
      <w:r>
        <w:t>prevăzută</w:t>
      </w:r>
      <w:proofErr w:type="spellEnd"/>
      <w:r>
        <w:t xml:space="preserve"> de art. 1337 Cod civil.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dispozițiile</w:t>
      </w:r>
      <w:proofErr w:type="spellEnd"/>
      <w:r>
        <w:t xml:space="preserve"> art. 30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Familiei</w:t>
      </w:r>
      <w:proofErr w:type="spellEnd"/>
      <w:r>
        <w:t>.</w:t>
      </w:r>
    </w:p>
    <w:p w14:paraId="7E77FD0E" w14:textId="77777777" w:rsidR="009B2714" w:rsidRDefault="009B2714"/>
    <w:p w14:paraId="5728547A" w14:textId="5D27D2CD" w:rsidR="00172A92" w:rsidRDefault="00A05530">
      <w:proofErr w:type="gramStart"/>
      <w:r>
        <w:t xml:space="preserve">CUMPĂRĂTOR,   </w:t>
      </w:r>
      <w:proofErr w:type="gramEnd"/>
      <w:r>
        <w:t xml:space="preserve">                                                           VÂNZĂTOR,</w:t>
      </w:r>
    </w:p>
    <w:sectPr w:rsidR="00172A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A92"/>
    <w:rsid w:val="0029639D"/>
    <w:rsid w:val="00326F90"/>
    <w:rsid w:val="0094338C"/>
    <w:rsid w:val="009B2714"/>
    <w:rsid w:val="00A05530"/>
    <w:rsid w:val="00AA1D8D"/>
    <w:rsid w:val="00B47730"/>
    <w:rsid w:val="00C14788"/>
    <w:rsid w:val="00CB0664"/>
    <w:rsid w:val="00F57D5B"/>
    <w:rsid w:val="00FA08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A427F"/>
  <w14:defaultImageDpi w14:val="300"/>
  <w15:docId w15:val="{9ACD1D39-7EBD-406D-9E4A-A2B5ABF9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Marian Iurea</cp:lastModifiedBy>
  <cp:revision>8</cp:revision>
  <dcterms:created xsi:type="dcterms:W3CDTF">2013-12-23T23:15:00Z</dcterms:created>
  <dcterms:modified xsi:type="dcterms:W3CDTF">2024-11-08T10:46:00Z</dcterms:modified>
  <cp:category/>
</cp:coreProperties>
</file>