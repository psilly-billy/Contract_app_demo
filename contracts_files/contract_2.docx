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8EDD" w14:textId="77777777" w:rsidR="00172A92" w:rsidRDefault="00A05530">
      <w:pPr>
        <w:pStyle w:val="Heading1"/>
      </w:pPr>
      <w:r>
        <w:t>CONTRACT DE VÂNZARE-CUMPĂRARE</w:t>
      </w:r>
    </w:p>
    <w:p w14:paraId="71D997CA" w14:textId="77777777" w:rsidR="00172A92" w:rsidRDefault="00172A92"/>
    <w:p w14:paraId="12EE1FF9" w14:textId="19208D54" w:rsidR="00172A92" w:rsidRDefault="00A05530">
      <w:proofErr w:type="spellStart"/>
      <w:r>
        <w:t>Între</w:t>
      </w:r>
      <w:proofErr w:type="spellEnd"/>
      <w:r>
        <w:t xml:space="preserve"> </w:t>
      </w:r>
      <w:proofErr w:type="spellStart"/>
      <w:r>
        <w:t>subsemnații</w:t>
      </w:r>
      <w:proofErr w:type="spellEnd"/>
      <w:r>
        <w:t>:</w:t>
      </w:r>
    </w:p>
    <w:p w14:paraId="56FD7D5B" w14:textId="07435B41" w:rsidR="00A05530" w:rsidRDefault="00A05530">
      <w:r>
        <w:t xml:space="preserve">DOE JOHN, cu domiciliu în Jud. BC Mun. Bacau Str. 13 Septembrie nr.70 072 esp BC Emis , în calitate de vânzător/vânzătoare, </w:t>
      </w:r>
    </w:p>
    <w:p w14:paraId="34732751" w14:textId="03787BE3" w:rsidR="00172A92" w:rsidRDefault="00A05530">
      <w:proofErr w:type="spellStart"/>
      <w:r>
        <w:t>și</w:t>
      </w:r>
      <w:proofErr w:type="spellEnd"/>
    </w:p>
    <w:p w14:paraId="704194A9" w14:textId="45BF328C" w:rsidR="00172A92" w:rsidRDefault="00A05530">
      <w:r>
        <w:t>DOE JOHN, cu domiciliu în Jud. BC Mun. Bacau Str.13 Septembrie nr. 70 Emis, în calitate de cumpărător, a intervenit prezentul contract de vânzare-cumpărare, în următoarele condiții:</w:t>
      </w:r>
    </w:p>
    <w:p w14:paraId="09908956" w14:textId="5A21F59A" w:rsidR="00172A92" w:rsidRDefault="00A05530">
      <w:r>
        <w:t>Noi, DOE JOHN, vindem lui DOE JOHN, imobil nr. 12, situată în imobilul-bloc 2, sc. 3, et. 4 din Cluj Napoca, str. Kings Drive, nr. , compusă din o cameră și dependințe. Împreună cu aceasta se transmite suprafața de 12222 mp teren atribuit în folosință, precum și cota parte indiviză din părțile și dependințele comune care prin natura și destinația lor sunt în folosința tuturor coproprietarilor.</w:t>
      </w:r>
    </w:p>
    <w:p w14:paraId="3E4D0391" w14:textId="3B211842" w:rsidR="00172A92" w:rsidRDefault="00A05530">
      <w:proofErr w:type="spellStart"/>
      <w:r>
        <w:t>Intrarea</w:t>
      </w:r>
      <w:proofErr w:type="spellEnd"/>
      <w:r>
        <w:t xml:space="preserve"> </w:t>
      </w:r>
      <w:proofErr w:type="spellStart"/>
      <w:r>
        <w:t>în</w:t>
      </w:r>
      <w:proofErr w:type="spellEnd"/>
      <w:r>
        <w:t xml:space="preserve"> </w:t>
      </w:r>
      <w:proofErr w:type="spellStart"/>
      <w:r>
        <w:t>posesia</w:t>
      </w:r>
      <w:proofErr w:type="spellEnd"/>
      <w:r>
        <w:t xml:space="preserve"> </w:t>
      </w:r>
      <w:proofErr w:type="spellStart"/>
      <w:r>
        <w:t>imobilului</w:t>
      </w:r>
      <w:proofErr w:type="spellEnd"/>
      <w:r>
        <w:t xml:space="preserve"> de </w:t>
      </w:r>
      <w:proofErr w:type="spellStart"/>
      <w:r>
        <w:t>drept</w:t>
      </w:r>
      <w:proofErr w:type="spellEnd"/>
      <w:r>
        <w:t xml:space="preserve"> </w:t>
      </w:r>
      <w:proofErr w:type="spellStart"/>
      <w:r>
        <w:t>și</w:t>
      </w:r>
      <w:proofErr w:type="spellEnd"/>
      <w:r>
        <w:t xml:space="preserve"> de </w:t>
      </w:r>
      <w:proofErr w:type="spellStart"/>
      <w:r>
        <w:t>fapt</w:t>
      </w:r>
      <w:proofErr w:type="spellEnd"/>
      <w:r>
        <w:t xml:space="preserve"> are loc din </w:t>
      </w:r>
      <w:proofErr w:type="spellStart"/>
      <w:r>
        <w:t>momentul</w:t>
      </w:r>
      <w:proofErr w:type="spellEnd"/>
      <w:r>
        <w:t xml:space="preserve"> </w:t>
      </w:r>
      <w:proofErr w:type="spellStart"/>
      <w:r>
        <w:t>autentificării</w:t>
      </w:r>
      <w:proofErr w:type="spellEnd"/>
      <w:r>
        <w:t xml:space="preserve"> </w:t>
      </w:r>
      <w:proofErr w:type="spellStart"/>
      <w:r>
        <w:t>contractului</w:t>
      </w:r>
      <w:proofErr w:type="spellEnd"/>
      <w:r>
        <w:t xml:space="preserve"> de </w:t>
      </w:r>
      <w:proofErr w:type="spellStart"/>
      <w:r>
        <w:t>vânzare-cumpărare</w:t>
      </w:r>
      <w:proofErr w:type="spellEnd"/>
      <w:r>
        <w:t xml:space="preserve">, </w:t>
      </w:r>
      <w:proofErr w:type="spellStart"/>
      <w:r>
        <w:t>fără</w:t>
      </w:r>
      <w:proofErr w:type="spellEnd"/>
      <w:r>
        <w:t xml:space="preserve"> </w:t>
      </w:r>
      <w:proofErr w:type="spellStart"/>
      <w:r>
        <w:t>nici</w:t>
      </w:r>
      <w:proofErr w:type="spellEnd"/>
      <w:r>
        <w:t xml:space="preserve"> o </w:t>
      </w:r>
      <w:proofErr w:type="spellStart"/>
      <w:r>
        <w:t>altă</w:t>
      </w:r>
      <w:proofErr w:type="spellEnd"/>
      <w:r>
        <w:t xml:space="preserve"> </w:t>
      </w:r>
      <w:proofErr w:type="spellStart"/>
      <w:r>
        <w:t>formalitate</w:t>
      </w:r>
      <w:proofErr w:type="spellEnd"/>
      <w:r>
        <w:t>.</w:t>
      </w:r>
    </w:p>
    <w:p w14:paraId="55CC396F" w14:textId="7FAC60D5" w:rsidR="00A05530" w:rsidRDefault="00A05530">
      <w:proofErr w:type="spellStart"/>
      <w:r>
        <w:t>Imobilul</w:t>
      </w:r>
      <w:proofErr w:type="spellEnd"/>
      <w:r>
        <w:t xml:space="preserve"> </w:t>
      </w:r>
      <w:proofErr w:type="spellStart"/>
      <w:r>
        <w:t>ce</w:t>
      </w:r>
      <w:proofErr w:type="spellEnd"/>
      <w:r>
        <w:t xml:space="preserve"> se </w:t>
      </w:r>
      <w:proofErr w:type="spellStart"/>
      <w:r>
        <w:t>înstrăinează</w:t>
      </w:r>
      <w:proofErr w:type="spellEnd"/>
      <w:r>
        <w:t xml:space="preserve"> nu a </w:t>
      </w:r>
      <w:proofErr w:type="spellStart"/>
      <w:r>
        <w:t>fost</w:t>
      </w:r>
      <w:proofErr w:type="spellEnd"/>
      <w:r>
        <w:t xml:space="preserve"> </w:t>
      </w:r>
      <w:proofErr w:type="spellStart"/>
      <w:r>
        <w:t>scoas</w:t>
      </w:r>
      <w:proofErr w:type="spellEnd"/>
      <w:r>
        <w:t xml:space="preserve"> din </w:t>
      </w:r>
      <w:proofErr w:type="spellStart"/>
      <w:r>
        <w:t>circuitul</w:t>
      </w:r>
      <w:proofErr w:type="spellEnd"/>
      <w:r>
        <w:t xml:space="preserve"> civil, nu </w:t>
      </w:r>
      <w:proofErr w:type="spellStart"/>
      <w:r>
        <w:t>este</w:t>
      </w:r>
      <w:proofErr w:type="spellEnd"/>
      <w:r>
        <w:t xml:space="preserve"> </w:t>
      </w:r>
      <w:proofErr w:type="spellStart"/>
      <w:r>
        <w:t>grevată</w:t>
      </w:r>
      <w:proofErr w:type="spellEnd"/>
      <w:r>
        <w:t xml:space="preserve"> de </w:t>
      </w:r>
      <w:proofErr w:type="spellStart"/>
      <w:r>
        <w:t>sarcini</w:t>
      </w:r>
      <w:proofErr w:type="spellEnd"/>
      <w:r>
        <w:t xml:space="preserve">, </w:t>
      </w:r>
      <w:proofErr w:type="spellStart"/>
      <w:r>
        <w:t>garantând</w:t>
      </w:r>
      <w:proofErr w:type="spellEnd"/>
      <w:r>
        <w:t xml:space="preserve"> pe </w:t>
      </w:r>
      <w:proofErr w:type="spellStart"/>
      <w:r>
        <w:t>cumpărător</w:t>
      </w:r>
      <w:proofErr w:type="spellEnd"/>
      <w:r>
        <w:t xml:space="preserve"> de </w:t>
      </w:r>
      <w:proofErr w:type="spellStart"/>
      <w:r>
        <w:t>răspunderea</w:t>
      </w:r>
      <w:proofErr w:type="spellEnd"/>
      <w:r>
        <w:t xml:space="preserve"> </w:t>
      </w:r>
      <w:proofErr w:type="spellStart"/>
      <w:r>
        <w:t>pentru</w:t>
      </w:r>
      <w:proofErr w:type="spellEnd"/>
      <w:r>
        <w:t xml:space="preserve"> </w:t>
      </w:r>
      <w:proofErr w:type="spellStart"/>
      <w:r>
        <w:t>evicțiunea</w:t>
      </w:r>
      <w:proofErr w:type="spellEnd"/>
      <w:r>
        <w:t xml:space="preserve"> </w:t>
      </w:r>
      <w:proofErr w:type="spellStart"/>
      <w:r>
        <w:t>prevăzută</w:t>
      </w:r>
      <w:proofErr w:type="spellEnd"/>
      <w:r>
        <w:t xml:space="preserve"> de art. 1337 Cod </w:t>
      </w:r>
      <w:proofErr w:type="spellStart"/>
      <w:proofErr w:type="gramStart"/>
      <w:r>
        <w:t>civil,precum</w:t>
      </w:r>
      <w:proofErr w:type="spellEnd"/>
      <w:proofErr w:type="gramEnd"/>
      <w:r>
        <w:t xml:space="preserve"> </w:t>
      </w:r>
      <w:proofErr w:type="spellStart"/>
      <w:r>
        <w:t>și</w:t>
      </w:r>
      <w:proofErr w:type="spellEnd"/>
      <w:r>
        <w:t xml:space="preserve"> de </w:t>
      </w:r>
      <w:proofErr w:type="spellStart"/>
      <w:r>
        <w:t>faptul</w:t>
      </w:r>
      <w:proofErr w:type="spellEnd"/>
      <w:r>
        <w:t xml:space="preserve"> </w:t>
      </w:r>
      <w:proofErr w:type="spellStart"/>
      <w:r>
        <w:t>că</w:t>
      </w:r>
      <w:proofErr w:type="spellEnd"/>
      <w:r>
        <w:t xml:space="preserve"> nu a </w:t>
      </w:r>
      <w:proofErr w:type="spellStart"/>
      <w:r>
        <w:t>mai</w:t>
      </w:r>
      <w:proofErr w:type="spellEnd"/>
      <w:r>
        <w:t xml:space="preserve"> </w:t>
      </w:r>
      <w:proofErr w:type="spellStart"/>
      <w:r>
        <w:t>fost</w:t>
      </w:r>
      <w:proofErr w:type="spellEnd"/>
      <w:r>
        <w:t xml:space="preserve"> </w:t>
      </w:r>
      <w:proofErr w:type="spellStart"/>
      <w:r>
        <w:t>înstrăinat</w:t>
      </w:r>
      <w:proofErr w:type="spellEnd"/>
      <w:r>
        <w:t xml:space="preserve"> </w:t>
      </w:r>
      <w:proofErr w:type="spellStart"/>
      <w:r>
        <w:t>altei</w:t>
      </w:r>
      <w:proofErr w:type="spellEnd"/>
      <w:r>
        <w:t xml:space="preserve"> </w:t>
      </w:r>
      <w:proofErr w:type="spellStart"/>
      <w:r>
        <w:t>persoane</w:t>
      </w:r>
      <w:proofErr w:type="spellEnd"/>
      <w:r>
        <w:t xml:space="preserve">, sub </w:t>
      </w:r>
      <w:proofErr w:type="spellStart"/>
      <w:r>
        <w:t>sancțiune</w:t>
      </w:r>
      <w:proofErr w:type="spellEnd"/>
      <w:r>
        <w:t xml:space="preserve"> </w:t>
      </w:r>
      <w:proofErr w:type="spellStart"/>
      <w:r>
        <w:t>penală</w:t>
      </w:r>
      <w:proofErr w:type="spellEnd"/>
      <w:r>
        <w:t>.</w:t>
      </w:r>
    </w:p>
    <w:p w14:paraId="2636A30D" w14:textId="462389BC" w:rsidR="00172A92" w:rsidRDefault="00A05530" w:rsidP="00A05530">
      <w:proofErr w:type="spellStart"/>
      <w:r>
        <w:t>Impozitele</w:t>
      </w:r>
      <w:proofErr w:type="spellEnd"/>
      <w:r>
        <w:t xml:space="preserve"> </w:t>
      </w:r>
      <w:proofErr w:type="spellStart"/>
      <w:r>
        <w:t>și</w:t>
      </w:r>
      <w:proofErr w:type="spellEnd"/>
      <w:r>
        <w:t xml:space="preserve"> </w:t>
      </w:r>
      <w:proofErr w:type="spellStart"/>
      <w:r>
        <w:t>taxele</w:t>
      </w:r>
      <w:proofErr w:type="spellEnd"/>
      <w:r>
        <w:t xml:space="preserve"> </w:t>
      </w:r>
      <w:proofErr w:type="spellStart"/>
      <w:r>
        <w:t>datorate</w:t>
      </w:r>
      <w:proofErr w:type="spellEnd"/>
      <w:r>
        <w:t xml:space="preserve"> </w:t>
      </w:r>
      <w:proofErr w:type="spellStart"/>
      <w:r>
        <w:t>către</w:t>
      </w:r>
      <w:proofErr w:type="spellEnd"/>
      <w:r>
        <w:t xml:space="preserve"> stat de </w:t>
      </w:r>
      <w:proofErr w:type="spellStart"/>
      <w:r>
        <w:t>orice</w:t>
      </w:r>
      <w:proofErr w:type="spellEnd"/>
      <w:r>
        <w:t xml:space="preserve"> </w:t>
      </w:r>
      <w:proofErr w:type="spellStart"/>
      <w:r>
        <w:t>natură</w:t>
      </w:r>
      <w:proofErr w:type="spellEnd"/>
      <w:r>
        <w:t xml:space="preserve"> sunt </w:t>
      </w:r>
      <w:proofErr w:type="spellStart"/>
      <w:r>
        <w:t>achitate</w:t>
      </w:r>
      <w:proofErr w:type="spellEnd"/>
      <w:r>
        <w:t xml:space="preserve"> de mine, </w:t>
      </w:r>
      <w:proofErr w:type="spellStart"/>
      <w:r>
        <w:t>vânzătoare</w:t>
      </w:r>
      <w:proofErr w:type="spellEnd"/>
      <w:r>
        <w:t xml:space="preserve">, </w:t>
      </w:r>
      <w:proofErr w:type="spellStart"/>
      <w:r>
        <w:t>până</w:t>
      </w:r>
      <w:proofErr w:type="spellEnd"/>
      <w:r>
        <w:t xml:space="preserve"> </w:t>
      </w:r>
      <w:proofErr w:type="spellStart"/>
      <w:r>
        <w:t>azi</w:t>
      </w:r>
      <w:proofErr w:type="spellEnd"/>
      <w:r>
        <w:t xml:space="preserve">, data </w:t>
      </w:r>
      <w:proofErr w:type="spellStart"/>
      <w:r>
        <w:t>autentificării</w:t>
      </w:r>
      <w:proofErr w:type="spellEnd"/>
      <w:r>
        <w:t xml:space="preserve">, </w:t>
      </w:r>
      <w:proofErr w:type="spellStart"/>
      <w:r>
        <w:t>iar</w:t>
      </w:r>
      <w:proofErr w:type="spellEnd"/>
      <w:r>
        <w:t xml:space="preserve"> de la </w:t>
      </w:r>
      <w:proofErr w:type="spellStart"/>
      <w:r>
        <w:t>această</w:t>
      </w:r>
      <w:proofErr w:type="spellEnd"/>
      <w:r>
        <w:t xml:space="preserve"> </w:t>
      </w:r>
      <w:proofErr w:type="spellStart"/>
      <w:r>
        <w:t>dată</w:t>
      </w:r>
      <w:proofErr w:type="spellEnd"/>
      <w:r>
        <w:t xml:space="preserve"> </w:t>
      </w:r>
      <w:proofErr w:type="spellStart"/>
      <w:r>
        <w:t>privesc</w:t>
      </w:r>
      <w:proofErr w:type="spellEnd"/>
      <w:r>
        <w:t xml:space="preserve"> pe </w:t>
      </w:r>
      <w:proofErr w:type="spellStart"/>
      <w:r>
        <w:t>cumpărător</w:t>
      </w:r>
      <w:proofErr w:type="spellEnd"/>
      <w:r>
        <w:t xml:space="preserve"> care </w:t>
      </w:r>
      <w:proofErr w:type="spellStart"/>
      <w:r>
        <w:t>suportă</w:t>
      </w:r>
      <w:proofErr w:type="spellEnd"/>
      <w:r>
        <w:t xml:space="preserve"> </w:t>
      </w:r>
      <w:proofErr w:type="spellStart"/>
      <w:r>
        <w:t>și</w:t>
      </w:r>
      <w:proofErr w:type="spellEnd"/>
      <w:r>
        <w:t xml:space="preserve"> </w:t>
      </w:r>
      <w:proofErr w:type="spellStart"/>
      <w:r>
        <w:t>toate</w:t>
      </w:r>
      <w:proofErr w:type="spellEnd"/>
      <w:r>
        <w:t xml:space="preserve"> </w:t>
      </w:r>
      <w:proofErr w:type="spellStart"/>
      <w:r>
        <w:t>cheltuielile</w:t>
      </w:r>
      <w:proofErr w:type="spellEnd"/>
      <w:r>
        <w:t xml:space="preserve"> </w:t>
      </w:r>
      <w:proofErr w:type="spellStart"/>
      <w:r>
        <w:t>ocazionate</w:t>
      </w:r>
      <w:proofErr w:type="spellEnd"/>
      <w:r>
        <w:t xml:space="preserve"> cu </w:t>
      </w:r>
      <w:proofErr w:type="spellStart"/>
      <w:r>
        <w:t>perfectarea</w:t>
      </w:r>
      <w:proofErr w:type="spellEnd"/>
      <w:r>
        <w:t xml:space="preserve"> </w:t>
      </w:r>
      <w:proofErr w:type="spellStart"/>
      <w:r>
        <w:t>acestuia</w:t>
      </w:r>
      <w:proofErr w:type="spellEnd"/>
      <w:r>
        <w:t>.</w:t>
      </w:r>
    </w:p>
    <w:p w14:paraId="128C7377" w14:textId="69375D03" w:rsidR="00172A92" w:rsidRDefault="00A05530">
      <w:r>
        <w:t>Prețul vânzării este de 1200 lei, pe care i-am primit în întregime de la cumpărător astăzi, data autentificării contractului de vânzare-cumpărare.</w:t>
      </w:r>
    </w:p>
    <w:p w14:paraId="31365600" w14:textId="1238FECF" w:rsidR="00172A92" w:rsidRDefault="00A05530">
      <w:r>
        <w:t>Eu, DOE JOHN, am cumpărat de la DOE JOHN, imobilul descris mai sus, cu prețul și în condițiile menționate în acest act, cu care sunt de acord.</w:t>
      </w:r>
    </w:p>
    <w:p w14:paraId="427781CE" w14:textId="60C5A38F" w:rsidR="00172A92" w:rsidRDefault="00A05530">
      <w:proofErr w:type="spellStart"/>
      <w:r>
        <w:t>Cunosc</w:t>
      </w:r>
      <w:proofErr w:type="spellEnd"/>
      <w:r>
        <w:t xml:space="preserve"> </w:t>
      </w:r>
      <w:proofErr w:type="spellStart"/>
      <w:r>
        <w:t>situația</w:t>
      </w:r>
      <w:proofErr w:type="spellEnd"/>
      <w:r>
        <w:t xml:space="preserve"> </w:t>
      </w:r>
      <w:proofErr w:type="spellStart"/>
      <w:r>
        <w:t>juridică</w:t>
      </w:r>
      <w:proofErr w:type="spellEnd"/>
      <w:r>
        <w:t xml:space="preserve"> </w:t>
      </w:r>
      <w:proofErr w:type="spellStart"/>
      <w:r>
        <w:t>și</w:t>
      </w:r>
      <w:proofErr w:type="spellEnd"/>
      <w:r>
        <w:t xml:space="preserve"> de </w:t>
      </w:r>
      <w:proofErr w:type="spellStart"/>
      <w:r>
        <w:t>fapt</w:t>
      </w:r>
      <w:proofErr w:type="spellEnd"/>
      <w:r>
        <w:t xml:space="preserve"> </w:t>
      </w:r>
      <w:proofErr w:type="gramStart"/>
      <w:r>
        <w:t>a</w:t>
      </w:r>
      <w:proofErr w:type="gramEnd"/>
      <w:r>
        <w:t xml:space="preserve"> </w:t>
      </w:r>
      <w:proofErr w:type="spellStart"/>
      <w:r>
        <w:t>acesteia</w:t>
      </w:r>
      <w:proofErr w:type="spellEnd"/>
      <w:r>
        <w:t xml:space="preserve"> ca </w:t>
      </w:r>
      <w:proofErr w:type="spellStart"/>
      <w:r>
        <w:t>fiind</w:t>
      </w:r>
      <w:proofErr w:type="spellEnd"/>
      <w:r>
        <w:t xml:space="preserve"> </w:t>
      </w:r>
      <w:proofErr w:type="spellStart"/>
      <w:r>
        <w:t>cea</w:t>
      </w:r>
      <w:proofErr w:type="spellEnd"/>
      <w:r>
        <w:t xml:space="preserve"> </w:t>
      </w:r>
      <w:proofErr w:type="spellStart"/>
      <w:r>
        <w:t>arătată</w:t>
      </w:r>
      <w:proofErr w:type="spellEnd"/>
      <w:r>
        <w:t xml:space="preserve"> de </w:t>
      </w:r>
      <w:proofErr w:type="spellStart"/>
      <w:r>
        <w:t>vânzătoare</w:t>
      </w:r>
      <w:proofErr w:type="spellEnd"/>
      <w:r>
        <w:t xml:space="preserve"> </w:t>
      </w:r>
      <w:proofErr w:type="spellStart"/>
      <w:r>
        <w:t>fără</w:t>
      </w:r>
      <w:proofErr w:type="spellEnd"/>
      <w:r>
        <w:t xml:space="preserve"> a o </w:t>
      </w:r>
      <w:proofErr w:type="spellStart"/>
      <w:r>
        <w:t>exonera</w:t>
      </w:r>
      <w:proofErr w:type="spellEnd"/>
      <w:r>
        <w:t xml:space="preserve"> de </w:t>
      </w:r>
      <w:proofErr w:type="spellStart"/>
      <w:r>
        <w:t>răspunderea</w:t>
      </w:r>
      <w:proofErr w:type="spellEnd"/>
      <w:r>
        <w:t xml:space="preserve"> </w:t>
      </w:r>
      <w:proofErr w:type="spellStart"/>
      <w:r>
        <w:t>pentru</w:t>
      </w:r>
      <w:proofErr w:type="spellEnd"/>
      <w:r>
        <w:t xml:space="preserve"> </w:t>
      </w:r>
      <w:proofErr w:type="spellStart"/>
      <w:r>
        <w:t>evicțiunea</w:t>
      </w:r>
      <w:proofErr w:type="spellEnd"/>
      <w:r>
        <w:t xml:space="preserve"> </w:t>
      </w:r>
      <w:proofErr w:type="spellStart"/>
      <w:r>
        <w:t>prevăzută</w:t>
      </w:r>
      <w:proofErr w:type="spellEnd"/>
      <w:r>
        <w:t xml:space="preserve"> de art. 1337 Cod civil. </w:t>
      </w:r>
      <w:proofErr w:type="spellStart"/>
      <w:r>
        <w:t>Cunosc</w:t>
      </w:r>
      <w:proofErr w:type="spellEnd"/>
      <w:r>
        <w:t xml:space="preserve"> </w:t>
      </w:r>
      <w:proofErr w:type="spellStart"/>
      <w:r>
        <w:t>dispozițiile</w:t>
      </w:r>
      <w:proofErr w:type="spellEnd"/>
      <w:r>
        <w:t xml:space="preserve"> art. 30 </w:t>
      </w:r>
      <w:proofErr w:type="spellStart"/>
      <w:r>
        <w:t>Codul</w:t>
      </w:r>
      <w:proofErr w:type="spellEnd"/>
      <w:r>
        <w:t xml:space="preserve"> </w:t>
      </w:r>
      <w:proofErr w:type="spellStart"/>
      <w:r>
        <w:t>Familiei</w:t>
      </w:r>
      <w:proofErr w:type="spellEnd"/>
      <w:r>
        <w:t>.</w:t>
      </w:r>
    </w:p>
    <w:p w14:paraId="7E77FD0E" w14:textId="77777777" w:rsidR="009B2714" w:rsidRDefault="009B2714"/>
    <w:p w14:paraId="5728547A" w14:textId="5D27D2CD" w:rsidR="00172A92" w:rsidRDefault="00A05530">
      <w:proofErr w:type="gramStart"/>
      <w:r>
        <w:t xml:space="preserve">CUMPĂRĂTOR,   </w:t>
      </w:r>
      <w:proofErr w:type="gramEnd"/>
      <w:r>
        <w:t xml:space="preserve">                                                           VÂNZĂTOR,</w:t>
      </w:r>
    </w:p>
    <w:sectPr w:rsidR="00172A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A92"/>
    <w:rsid w:val="0029639D"/>
    <w:rsid w:val="00326F90"/>
    <w:rsid w:val="0094338C"/>
    <w:rsid w:val="009B2714"/>
    <w:rsid w:val="00A05530"/>
    <w:rsid w:val="00AA1D8D"/>
    <w:rsid w:val="00B47730"/>
    <w:rsid w:val="00C14788"/>
    <w:rsid w:val="00CB0664"/>
    <w:rsid w:val="00F57D5B"/>
    <w:rsid w:val="00FA08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A427F"/>
  <w14:defaultImageDpi w14:val="300"/>
  <w15:docId w15:val="{9ACD1D39-7EBD-406D-9E4A-A2B5ABF9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Marian Iurea</cp:lastModifiedBy>
  <cp:revision>8</cp:revision>
  <dcterms:created xsi:type="dcterms:W3CDTF">2013-12-23T23:15:00Z</dcterms:created>
  <dcterms:modified xsi:type="dcterms:W3CDTF">2024-11-08T10:46:00Z</dcterms:modified>
  <cp:category/>
</cp:coreProperties>
</file>