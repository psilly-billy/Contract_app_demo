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F8B0" w14:textId="77777777" w:rsidR="004F34BB" w:rsidRDefault="00897EFB">
      <w:pPr>
        <w:pStyle w:val="Heading1"/>
      </w:pPr>
      <w:r>
        <w:t>CONTRACT DE ÎNCHIRIERE</w:t>
      </w:r>
    </w:p>
    <w:p w14:paraId="236D33A8" w14:textId="77777777" w:rsidR="004F34BB" w:rsidRDefault="00897EFB">
      <w:r>
        <w:t>- model -</w:t>
      </w:r>
    </w:p>
    <w:p w14:paraId="2F6384F5" w14:textId="77777777" w:rsidR="004F34BB" w:rsidRDefault="004F34BB"/>
    <w:p w14:paraId="17F06513" w14:textId="279BD211" w:rsidR="004F34BB" w:rsidRDefault="00897EFB">
      <w:r>
        <w:t>Încheiat astăzi 2024-11-08</w:t>
      </w:r>
    </w:p>
    <w:p w14:paraId="7C625AF9" w14:textId="77777777" w:rsidR="004F34BB" w:rsidRDefault="004F34BB"/>
    <w:p w14:paraId="6448F0D3" w14:textId="77777777" w:rsidR="004F34BB" w:rsidRDefault="00897EFB">
      <w:r>
        <w:t>Între subsemnații:</w:t>
      </w:r>
    </w:p>
    <w:p w14:paraId="3DC1D675" w14:textId="77C3DAF7" w:rsidR="004F34BB" w:rsidRDefault="00E5666C">
      <w:r>
        <w:t>JOHN DOE, domiciliat(ă) în Jud. BC Mun. Bacau Str. 13 Septembrie nr.70 072 esp BC Emis, posesor a B.I./C.I. seria AB 123456 CNP 1861016123456 eliberat de SPCLEP Bacau 15.12.19-16.10.2029 la data de 15.12.19, în calitate de proprietar al imobilului situat la adresa Kings Drive 520.</w:t>
      </w:r>
    </w:p>
    <w:p w14:paraId="3B65900E" w14:textId="41DE96DB" w:rsidR="004F34BB" w:rsidRDefault="00897EFB">
      <w:proofErr w:type="spellStart"/>
      <w:r>
        <w:t>și</w:t>
      </w:r>
      <w:proofErr w:type="spellEnd"/>
    </w:p>
    <w:p w14:paraId="320638E5" w14:textId="6F6ADD88" w:rsidR="004F34BB" w:rsidRDefault="00E5666C">
      <w:r>
        <w:t>JOHN DOE, domiciliat(ă) în Jud. BC Mun. Bacau Str. 13 Septembrie nr.70 072 esp BC Emis, posesor a B.I./C.I. seria AB 123456 CNP  1861016123456 eliberat de SPCLEP Bacau 15.12.19-16.10.2029 la data de 15.12.19, în calitate de chiriaș.</w:t>
      </w:r>
    </w:p>
    <w:p w14:paraId="22A711C0" w14:textId="21C2FADA" w:rsidR="004F34BB" w:rsidRDefault="00897EFB">
      <w:r>
        <w:t>Primul, în calitate de proprietar, închiriază, iar al doilea, în calitate de chiriaș, ia în chirie imobilul situat la adresa Kings Drive 520 compus din apartment 2 plus dependințe, nemobilate / mobilate (shared_ownership) conform listei de inventar ce se va întocmi de către părți la data intrării în imobil.</w:t>
      </w:r>
    </w:p>
    <w:p w14:paraId="6192DA2A" w14:textId="3203D5A9" w:rsidR="004F34BB" w:rsidRDefault="00897EFB">
      <w:r>
        <w:t>1. Termenul de închiriere este de la data de 2024-11-08 până la data de 2025-11-19 cu posibilitate de prelungire prin acordul ambelor părți.</w:t>
      </w:r>
    </w:p>
    <w:p w14:paraId="7988004C" w14:textId="513BCD47" w:rsidR="004F34BB" w:rsidRDefault="00897EFB">
      <w:r>
        <w:t>2. Chiria lunară este de 1200. Plata se face cash, până la data de 2024-11-08 a lunii pentru luna în curs.</w:t>
      </w:r>
    </w:p>
    <w:p w14:paraId="64E6BB4A" w14:textId="545DA3CE" w:rsidR="004F34BB" w:rsidRDefault="00897EFB">
      <w:r>
        <w:t>3. Părțile au convenit astfel: chiriașul să plătească proprietarului suma de 1400 cu titlul de garanție pentru plata chiriei și a cheltuielilor ce cad în sarcina chiriașului și care privesc imobilul ce face obiectul prezentului contract. Proprietarul se obligă ca la încetarea raporturilor dintre părți, raporturi ce rezultă sau sunt consecința prezentului contract de închiriere, să restituie chiriașului această sumă de bani.</w:t>
      </w:r>
    </w:p>
    <w:p w14:paraId="02AC050A" w14:textId="05373DD1" w:rsidR="004F34BB" w:rsidRDefault="00897EFB">
      <w:r>
        <w:t>4. În momentul încheierii contractului, s-a plătit de către chiriaș suma de 1200 reprezentând first month.</w:t>
      </w:r>
    </w:p>
    <w:p w14:paraId="1C4A0D7A" w14:textId="286F15FF" w:rsidR="004F34BB" w:rsidRDefault="004F34BB"/>
    <w:p w14:paraId="48ABA70B" w14:textId="77777777" w:rsidR="00897EFB" w:rsidRDefault="00897EFB"/>
    <w:p w14:paraId="5FF3C7AE" w14:textId="77777777" w:rsidR="004F34BB" w:rsidRDefault="00897EFB">
      <w:r>
        <w:lastRenderedPageBreak/>
        <w:t>5. Încetarea contractului se face:</w:t>
      </w:r>
    </w:p>
    <w:p w14:paraId="26403E32" w14:textId="77777777" w:rsidR="004F34BB" w:rsidRDefault="00897EFB">
      <w:r>
        <w:t>- la împlinirea termenului prevăzut la art. 1,</w:t>
      </w:r>
    </w:p>
    <w:p w14:paraId="099ED1CB" w14:textId="77777777" w:rsidR="004F34BB" w:rsidRDefault="00897EFB">
      <w:r>
        <w:t>- prin acordul ambelor părți înainte de termen,</w:t>
      </w:r>
    </w:p>
    <w:p w14:paraId="2CE3131E" w14:textId="77777777" w:rsidR="004F34BB" w:rsidRDefault="00897EFB">
      <w:r>
        <w:t>- prin denunțare unilaterală cu un preaviz de 30 de zile calendaristice,</w:t>
      </w:r>
    </w:p>
    <w:p w14:paraId="10F44892" w14:textId="2B01172A" w:rsidR="004F34BB" w:rsidRDefault="00897EFB">
      <w:r>
        <w:t xml:space="preserve">- prin reziliere în caz de </w:t>
      </w:r>
      <w:proofErr w:type="spellStart"/>
      <w:r>
        <w:t>nerespectare</w:t>
      </w:r>
      <w:proofErr w:type="spellEnd"/>
      <w:r>
        <w:t xml:space="preserve"> a </w:t>
      </w:r>
      <w:proofErr w:type="spellStart"/>
      <w:r>
        <w:t>clauzelor</w:t>
      </w:r>
      <w:proofErr w:type="spellEnd"/>
      <w:r>
        <w:t xml:space="preserve"> </w:t>
      </w:r>
      <w:proofErr w:type="spellStart"/>
      <w:r>
        <w:t>contractuale</w:t>
      </w:r>
      <w:proofErr w:type="spellEnd"/>
      <w:r>
        <w:t xml:space="preserve">, </w:t>
      </w:r>
      <w:proofErr w:type="spellStart"/>
      <w:r>
        <w:t>fără</w:t>
      </w:r>
      <w:proofErr w:type="spellEnd"/>
      <w:r>
        <w:t xml:space="preserve"> </w:t>
      </w:r>
      <w:proofErr w:type="spellStart"/>
      <w:r>
        <w:t>alte</w:t>
      </w:r>
      <w:proofErr w:type="spellEnd"/>
      <w:r>
        <w:t xml:space="preserve"> </w:t>
      </w:r>
      <w:proofErr w:type="spellStart"/>
      <w:r>
        <w:t>formalități</w:t>
      </w:r>
      <w:proofErr w:type="spellEnd"/>
      <w:r>
        <w:t xml:space="preserve"> </w:t>
      </w:r>
      <w:proofErr w:type="spellStart"/>
      <w:r>
        <w:t>și</w:t>
      </w:r>
      <w:proofErr w:type="spellEnd"/>
      <w:r>
        <w:t xml:space="preserve"> </w:t>
      </w:r>
      <w:proofErr w:type="spellStart"/>
      <w:r>
        <w:t>fără</w:t>
      </w:r>
      <w:proofErr w:type="spellEnd"/>
      <w:r>
        <w:t xml:space="preserve"> </w:t>
      </w:r>
      <w:proofErr w:type="spellStart"/>
      <w:r>
        <w:t>trecerea</w:t>
      </w:r>
      <w:proofErr w:type="spellEnd"/>
      <w:r>
        <w:t xml:space="preserve"> </w:t>
      </w:r>
      <w:proofErr w:type="spellStart"/>
      <w:r>
        <w:t>vreunui</w:t>
      </w:r>
      <w:proofErr w:type="spellEnd"/>
      <w:r>
        <w:t xml:space="preserve"> termen.</w:t>
      </w:r>
    </w:p>
    <w:p w14:paraId="7D099E2D" w14:textId="691176A0" w:rsidR="004F34BB" w:rsidRDefault="00897EFB">
      <w:r>
        <w:t>În situația în care oricare din părți nu respectă aceste condiții, va plăti celeilalte părți despăgubiri în valoare de 1600.</w:t>
      </w:r>
    </w:p>
    <w:p w14:paraId="140BFD4C" w14:textId="77777777" w:rsidR="00897EFB" w:rsidRDefault="00897EFB"/>
    <w:p w14:paraId="75062D2A" w14:textId="77777777" w:rsidR="004F34BB" w:rsidRDefault="00897EFB">
      <w:r>
        <w:t>6. OBLIGAȚIILE CHIRIAȘULUI:</w:t>
      </w:r>
    </w:p>
    <w:p w14:paraId="08FF982D" w14:textId="77777777" w:rsidR="004F34BB" w:rsidRDefault="00897EFB">
      <w:r>
        <w:t>- Chiriașul se obligă să folosească bunul închiriat conform destinației sale, să nu tulbure liniștea proprietăților vecine prin folosința sa.</w:t>
      </w:r>
    </w:p>
    <w:p w14:paraId="507DA9D3" w14:textId="77777777" w:rsidR="004F34BB" w:rsidRDefault="00897EFB">
      <w:r>
        <w:t>- Va preda imobilul la finalul perioadei de locațiune în condițiile inițiale preluării lui.</w:t>
      </w:r>
    </w:p>
    <w:p w14:paraId="7FE8D552" w14:textId="77777777" w:rsidR="004F34BB" w:rsidRDefault="00897EFB">
      <w:r>
        <w:t>- Nu va subînchiria imobilul.</w:t>
      </w:r>
    </w:p>
    <w:p w14:paraId="224CAA8B" w14:textId="77777777" w:rsidR="004F34BB" w:rsidRDefault="00897EFB">
      <w:r>
        <w:t xml:space="preserve">- Să plătească la termen/scadență cheltuielile de folosință </w:t>
      </w:r>
      <w:proofErr w:type="gramStart"/>
      <w:r>
        <w:t>a</w:t>
      </w:r>
      <w:proofErr w:type="gramEnd"/>
      <w:r>
        <w:t xml:space="preserve"> imobilului (apă, gaz, electricitate, etc).</w:t>
      </w:r>
    </w:p>
    <w:p w14:paraId="723764CB" w14:textId="77777777" w:rsidR="004F34BB" w:rsidRDefault="00897EFB">
      <w:r>
        <w:t xml:space="preserve">- Să respecte normele de prevenire </w:t>
      </w:r>
      <w:proofErr w:type="gramStart"/>
      <w:r>
        <w:t>a</w:t>
      </w:r>
      <w:proofErr w:type="gramEnd"/>
      <w:r>
        <w:t xml:space="preserve"> incendiilor și să întrețină bunurile în folosință exclusivă (instalații de apă, gaz metan, mobilier).</w:t>
      </w:r>
    </w:p>
    <w:p w14:paraId="5222B8D4" w14:textId="77777777" w:rsidR="004F34BB" w:rsidRDefault="00897EFB">
      <w:r>
        <w:t>- Să păstreze curățenia și să respecte normele de igienă în interiorul imobilului.</w:t>
      </w:r>
    </w:p>
    <w:p w14:paraId="19198B3D" w14:textId="77777777" w:rsidR="004F34BB" w:rsidRDefault="00897EFB">
      <w:r>
        <w:t>- Să restituie imobilul la data expirării contractului sau la încetarea acestuia înainte de termen în condițiile prezentului contract.</w:t>
      </w:r>
    </w:p>
    <w:p w14:paraId="03FF5E0F" w14:textId="77777777" w:rsidR="004F34BB" w:rsidRDefault="00897EFB">
      <w:r>
        <w:t>- Să despăgubească proprietarul de eventualele daune produse imobilului sau bunurilor din interiorul acestuia din folosința sa.</w:t>
      </w:r>
    </w:p>
    <w:p w14:paraId="76C81015" w14:textId="77777777" w:rsidR="004F34BB" w:rsidRDefault="00897EFB">
      <w:r>
        <w:t>- Să nu schimbe destinația imobilului.</w:t>
      </w:r>
    </w:p>
    <w:p w14:paraId="741DDD07" w14:textId="77777777" w:rsidR="004F34BB" w:rsidRDefault="004F34BB"/>
    <w:p w14:paraId="38B548DC" w14:textId="77777777" w:rsidR="004F34BB" w:rsidRDefault="00897EFB">
      <w:r>
        <w:t>7. OBLIGAȚIILE PROPRIETARULUI:</w:t>
      </w:r>
    </w:p>
    <w:p w14:paraId="1DB8E861" w14:textId="77777777" w:rsidR="004F34BB" w:rsidRDefault="00897EFB">
      <w:r>
        <w:t>- Proprietarul se obligă să predea imobilul la data stabilită în contract în stare de folosință.</w:t>
      </w:r>
    </w:p>
    <w:p w14:paraId="59B79D84" w14:textId="77777777" w:rsidR="004F34BB" w:rsidRDefault="00897EFB">
      <w:r>
        <w:t>- Proprietarul se obligă să asigure locatorului imobilul potrivit destinației pentru care a fost închiriat.</w:t>
      </w:r>
    </w:p>
    <w:p w14:paraId="7422A758" w14:textId="60A543B3" w:rsidR="004F34BB" w:rsidRDefault="00897EFB">
      <w:r>
        <w:lastRenderedPageBreak/>
        <w:t xml:space="preserve">- Garantează chiriașului împotriva viciilor ascunse ale imobilului </w:t>
      </w:r>
    </w:p>
    <w:p w14:paraId="30F27E4B" w14:textId="404ABB56" w:rsidR="004F34BB" w:rsidRDefault="00897EFB">
      <w:r>
        <w:t xml:space="preserve">- </w:t>
      </w:r>
      <w:proofErr w:type="spellStart"/>
      <w:r>
        <w:t>Garantează</w:t>
      </w:r>
      <w:proofErr w:type="spellEnd"/>
      <w:r>
        <w:t xml:space="preserve"> </w:t>
      </w:r>
      <w:proofErr w:type="spellStart"/>
      <w:r>
        <w:t>pentru</w:t>
      </w:r>
      <w:proofErr w:type="spellEnd"/>
      <w:r>
        <w:t xml:space="preserve"> </w:t>
      </w:r>
      <w:proofErr w:type="spellStart"/>
      <w:r>
        <w:t>evicțiune</w:t>
      </w:r>
      <w:proofErr w:type="spellEnd"/>
      <w:r w:rsidR="00CE22EE">
        <w:t>.</w:t>
      </w:r>
    </w:p>
    <w:p w14:paraId="13036F3F" w14:textId="0735EA7C" w:rsidR="004F34BB" w:rsidRDefault="00897EFB">
      <w:proofErr w:type="spellStart"/>
      <w:r>
        <w:t>Prezentul</w:t>
      </w:r>
      <w:proofErr w:type="spellEnd"/>
      <w:r>
        <w:t xml:space="preserve"> contract </w:t>
      </w:r>
      <w:proofErr w:type="spellStart"/>
      <w:r>
        <w:t>conține</w:t>
      </w:r>
      <w:proofErr w:type="spellEnd"/>
      <w:r>
        <w:t xml:space="preserve"> </w:t>
      </w:r>
      <w:proofErr w:type="spellStart"/>
      <w:r>
        <w:t>trei</w:t>
      </w:r>
      <w:proofErr w:type="spellEnd"/>
      <w:r>
        <w:t xml:space="preserve"> pagini și s-a încheiat </w:t>
      </w:r>
      <w:proofErr w:type="spellStart"/>
      <w:r>
        <w:t>în</w:t>
      </w:r>
      <w:proofErr w:type="spellEnd"/>
      <w:r>
        <w:t xml:space="preserve"> </w:t>
      </w:r>
      <w:proofErr w:type="spellStart"/>
      <w:r>
        <w:t>două</w:t>
      </w:r>
      <w:proofErr w:type="spellEnd"/>
      <w:r>
        <w:t xml:space="preserve"> </w:t>
      </w:r>
      <w:proofErr w:type="spellStart"/>
      <w:r>
        <w:t>exemplare</w:t>
      </w:r>
      <w:proofErr w:type="spellEnd"/>
      <w:r>
        <w:t xml:space="preserve">, </w:t>
      </w:r>
      <w:proofErr w:type="spellStart"/>
      <w:r>
        <w:t>astăzi</w:t>
      </w:r>
      <w:proofErr w:type="spellEnd"/>
      <w:r>
        <w:t xml:space="preserve">, </w:t>
      </w:r>
      <w:proofErr w:type="spellStart"/>
      <w:r>
        <w:t>fiecare</w:t>
      </w:r>
      <w:proofErr w:type="spellEnd"/>
      <w:r>
        <w:t xml:space="preserve"> </w:t>
      </w:r>
      <w:proofErr w:type="spellStart"/>
      <w:r>
        <w:t>parte</w:t>
      </w:r>
      <w:proofErr w:type="spellEnd"/>
      <w:r>
        <w:t xml:space="preserve"> </w:t>
      </w:r>
      <w:proofErr w:type="spellStart"/>
      <w:r>
        <w:t>intrând</w:t>
      </w:r>
      <w:proofErr w:type="spellEnd"/>
      <w:r>
        <w:t xml:space="preserve"> </w:t>
      </w:r>
      <w:proofErr w:type="spellStart"/>
      <w:r>
        <w:t>în</w:t>
      </w:r>
      <w:proofErr w:type="spellEnd"/>
      <w:r>
        <w:t xml:space="preserve"> </w:t>
      </w:r>
      <w:proofErr w:type="spellStart"/>
      <w:r>
        <w:t>posesia</w:t>
      </w:r>
      <w:proofErr w:type="spellEnd"/>
      <w:r>
        <w:t xml:space="preserve"> </w:t>
      </w:r>
      <w:proofErr w:type="spellStart"/>
      <w:r>
        <w:t>unui</w:t>
      </w:r>
      <w:proofErr w:type="spellEnd"/>
      <w:r>
        <w:t xml:space="preserve"> exemplar din contract.</w:t>
      </w:r>
    </w:p>
    <w:p w14:paraId="05CF79D7" w14:textId="77777777" w:rsidR="004F34BB" w:rsidRDefault="00897EFB">
      <w:r>
        <w:t>La preluarea imobilului, aparatele de măsură aveau următoarele indexuri:</w:t>
      </w:r>
    </w:p>
    <w:p w14:paraId="0381D831" w14:textId="619D3E81" w:rsidR="004F34BB" w:rsidRDefault="00897EFB">
      <w:r>
        <w:t>- Index contor apă caldă: 123</w:t>
      </w:r>
    </w:p>
    <w:p w14:paraId="274F9449" w14:textId="3D4F27E1" w:rsidR="004F34BB" w:rsidRDefault="00897EFB">
      <w:r>
        <w:t>- Index contor apă rece: 456</w:t>
      </w:r>
    </w:p>
    <w:p w14:paraId="0496EFCE" w14:textId="0D4B508F" w:rsidR="004F34BB" w:rsidRDefault="00897EFB">
      <w:r>
        <w:t>- Index energie electrică: 1245</w:t>
      </w:r>
    </w:p>
    <w:p w14:paraId="2D7A6204" w14:textId="408FA04C" w:rsidR="004F34BB" w:rsidRDefault="00897EFB">
      <w:r>
        <w:t>La data închirierii, la asociația de proprietari era de plată suma de 1245.</w:t>
      </w:r>
    </w:p>
    <w:p w14:paraId="4B0F056D" w14:textId="77777777" w:rsidR="004F34BB" w:rsidRDefault="004F34BB"/>
    <w:p w14:paraId="1A4FF580" w14:textId="77777777" w:rsidR="004F34BB" w:rsidRDefault="00897EFB">
      <w:r>
        <w:t>PROPRIETAR                                                                                           CHIRIAȘ</w:t>
      </w:r>
    </w:p>
    <w:p w14:paraId="0889ED3F" w14:textId="77777777" w:rsidR="004F34BB" w:rsidRDefault="004F34BB"/>
    <w:p w14:paraId="2E5F30C7" w14:textId="25BF37E0" w:rsidR="004F34BB" w:rsidRDefault="004F34BB"/>
    <w:sectPr w:rsidR="004F3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0F"/>
    <w:rsid w:val="00034616"/>
    <w:rsid w:val="0006063C"/>
    <w:rsid w:val="0015074B"/>
    <w:rsid w:val="0029639D"/>
    <w:rsid w:val="00326F90"/>
    <w:rsid w:val="004F34BB"/>
    <w:rsid w:val="00897EFB"/>
    <w:rsid w:val="0092776A"/>
    <w:rsid w:val="00AA1D8D"/>
    <w:rsid w:val="00B47730"/>
    <w:rsid w:val="00CB0664"/>
    <w:rsid w:val="00CE22EE"/>
    <w:rsid w:val="00E5666C"/>
    <w:rsid w:val="00F91E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6E643"/>
  <w14:defaultImageDpi w14:val="300"/>
  <w15:docId w15:val="{4B5F1C7F-0FB8-49F6-9066-B256942C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Marian Iurea</cp:lastModifiedBy>
  <cp:revision>7</cp:revision>
  <dcterms:created xsi:type="dcterms:W3CDTF">2013-12-23T23:15:00Z</dcterms:created>
  <dcterms:modified xsi:type="dcterms:W3CDTF">2024-11-08T10:00:00Z</dcterms:modified>
  <cp:category/>
</cp:coreProperties>
</file>